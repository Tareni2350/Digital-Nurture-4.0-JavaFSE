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45FE7">
      <w:pPr>
        <w:pStyle w:val="2"/>
        <w:spacing w:line="360" w:lineRule="auto"/>
        <w:jc w:val="center"/>
        <w:rPr>
          <w:rFonts w:hint="default" w:ascii="Times New Roman" w:hAnsi="Times New Roman"/>
          <w:color w:val="auto"/>
          <w:sz w:val="52"/>
          <w:szCs w:val="52"/>
          <w:lang w:val="en-US"/>
        </w:rPr>
      </w:pPr>
      <w:r>
        <w:rPr>
          <w:rFonts w:hint="default" w:ascii="Times New Roman" w:hAnsi="Times New Roman"/>
          <w:color w:val="auto"/>
          <w:sz w:val="52"/>
          <w:szCs w:val="52"/>
          <w:lang w:val="en-US"/>
        </w:rPr>
        <w:t>TDD using JUnit5 and Mockito</w:t>
      </w:r>
    </w:p>
    <w:p w14:paraId="542988CB">
      <w:pPr>
        <w:pStyle w:val="2"/>
        <w:spacing w:line="360" w:lineRule="auto"/>
        <w:jc w:val="center"/>
        <w:rPr>
          <w:rFonts w:hint="default" w:ascii="Times New Roman" w:hAnsi="Times New Roman" w:cs="Times New Roman"/>
          <w:color w:val="auto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  <w:lang w:val="en-US"/>
        </w:rPr>
        <w:t>JUnit Basic Testing Excercise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52"/>
          <w:szCs w:val="52"/>
          <w:lang w:val="en-US"/>
        </w:rPr>
        <w:t>s-Week 2</w:t>
      </w:r>
    </w:p>
    <w:p w14:paraId="5257F006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44"/>
          <w:szCs w:val="44"/>
        </w:rPr>
      </w:pPr>
      <w:r>
        <w:rPr>
          <w:rFonts w:hint="default" w:ascii="Times New Roman" w:hAnsi="Times New Roman" w:cs="Times New Roman"/>
          <w:color w:val="auto"/>
          <w:sz w:val="44"/>
          <w:szCs w:val="44"/>
        </w:rPr>
        <w:t>Exercise 1: Setting Up JUnit</w:t>
      </w:r>
    </w:p>
    <w:p w14:paraId="2288425B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Scenario: You need to set up JUnit in your Java project to start writing unit tests.</w:t>
      </w:r>
    </w:p>
    <w:p w14:paraId="456861D6">
      <w:pPr>
        <w:pStyle w:val="23"/>
        <w:spacing w:line="360" w:lineRule="auto"/>
        <w:rPr>
          <w:rFonts w:hint="default" w:ascii="Times New Roman" w:hAnsi="Times New Roman" w:cs="Times New Roman"/>
          <w:color w:val="auto"/>
          <w:u w:val="single"/>
        </w:rPr>
      </w:pPr>
      <w:r>
        <w:rPr>
          <w:rFonts w:hint="default" w:ascii="Times New Roman" w:hAnsi="Times New Roman" w:cs="Times New Roman"/>
          <w:color w:val="auto"/>
          <w:u w:val="single"/>
        </w:rPr>
        <w:t>Maven Dependency (pom.xml):</w:t>
      </w:r>
    </w:p>
    <w:p w14:paraId="226850A9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&lt;dependency&gt;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&lt;groupId&gt;junit&lt;/groupId&gt;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&lt;artifactId&gt;junit&lt;/artifactId&gt;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&lt;version&gt;4.13.2&lt;/version&gt;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&lt;scope&gt;test&lt;/scope&gt;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&lt;/dependency&gt;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601E1560">
      <w:pPr>
        <w:pStyle w:val="23"/>
        <w:spacing w:line="360" w:lineRule="auto"/>
        <w:rPr>
          <w:rFonts w:hint="default" w:ascii="Times New Roman" w:hAnsi="Times New Roman" w:cs="Times New Roman"/>
          <w:color w:val="auto"/>
          <w:u w:val="single"/>
        </w:rPr>
      </w:pPr>
      <w:r>
        <w:rPr>
          <w:rFonts w:hint="default" w:ascii="Times New Roman" w:hAnsi="Times New Roman" w:cs="Times New Roman"/>
          <w:color w:val="auto"/>
          <w:u w:val="single"/>
        </w:rPr>
        <w:t>Create a test class (ExampleTest.java):</w:t>
      </w:r>
    </w:p>
    <w:p w14:paraId="3EFDBC33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org.junit.Test;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static org.junit.Assert.*;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public class ExampleTest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sampleTest()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assertEquals(2, 1 + 1);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ED4148A">
      <w:pPr>
        <w:pStyle w:val="23"/>
        <w:spacing w:line="360" w:lineRule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>Output:</w:t>
      </w:r>
    </w:p>
    <w:p w14:paraId="768A4D14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 xml:space="preserve"> -------------------------------------------------------</w:t>
      </w:r>
    </w:p>
    <w:p w14:paraId="2CEB9738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 xml:space="preserve"> T E S T S</w:t>
      </w:r>
    </w:p>
    <w:p w14:paraId="60367060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>-------------------------------------------------------</w:t>
      </w:r>
    </w:p>
    <w:p w14:paraId="654B4B89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>Running ExampleTest</w:t>
      </w:r>
    </w:p>
    <w:p w14:paraId="445FBA84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>Tests run: 1, Failures: 0, Errors: 0, Skipped: 0, Time elapsed: 0.005 sec</w:t>
      </w:r>
    </w:p>
    <w:p w14:paraId="6AEA633E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5707E1CB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>Results :</w:t>
      </w:r>
    </w:p>
    <w:p w14:paraId="70CBD388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439FBB1A">
      <w:pPr>
        <w:pStyle w:val="23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  <w:lang w:val="en-US"/>
        </w:rPr>
        <w:t>Tests run: 1, Failures: 0, Errors: 0, Skipped: 0</w:t>
      </w:r>
    </w:p>
    <w:p w14:paraId="58CB8CF9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6974EA8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44"/>
          <w:szCs w:val="44"/>
        </w:rPr>
      </w:pPr>
      <w:r>
        <w:rPr>
          <w:rFonts w:hint="default" w:ascii="Times New Roman" w:hAnsi="Times New Roman" w:cs="Times New Roman"/>
          <w:color w:val="auto"/>
          <w:sz w:val="44"/>
          <w:szCs w:val="44"/>
        </w:rPr>
        <w:t>Exercise 3: Assertions in JUnit</w:t>
      </w:r>
    </w:p>
    <w:p w14:paraId="462E41DF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Scenario: You need to use different assertions in JUnit to validate your test results.</w:t>
      </w:r>
    </w:p>
    <w:p w14:paraId="29047762">
      <w:pPr>
        <w:pStyle w:val="23"/>
        <w:spacing w:line="360" w:lineRule="auto"/>
        <w:rPr>
          <w:rFonts w:hint="default" w:ascii="Times New Roman" w:hAnsi="Times New Roman" w:cs="Times New Roman"/>
          <w:color w:val="auto"/>
          <w:u w:val="single"/>
        </w:rPr>
      </w:pPr>
      <w:r>
        <w:rPr>
          <w:rFonts w:hint="default" w:ascii="Times New Roman" w:hAnsi="Times New Roman" w:cs="Times New Roman"/>
          <w:color w:val="auto"/>
          <w:u w:val="single"/>
        </w:rPr>
        <w:t>Code (AssertionsTest.java):</w:t>
      </w:r>
    </w:p>
    <w:p w14:paraId="0DEFBC30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org.junit.Test;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static org.junit.Assert.*;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public class AssertionsTest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testAssertions()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equals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assertEquals(5, 2 + 3);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true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assertTrue(5 &gt;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false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assertFalse(5 &lt;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null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assertNull(null);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not null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assertNotNull(new Object());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AFA3AE5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Output:</w:t>
      </w:r>
    </w:p>
    <w:p w14:paraId="47E9BA54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269AF2F0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 E S T S</w:t>
      </w:r>
    </w:p>
    <w:p w14:paraId="394575AE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705665CD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Running AssertionsTest</w:t>
      </w:r>
    </w:p>
    <w:p w14:paraId="234E02D6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0, Time elapsed: 0.006 sec</w:t>
      </w:r>
    </w:p>
    <w:p w14:paraId="4DC1C120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03DA2456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Results :</w:t>
      </w:r>
    </w:p>
    <w:p w14:paraId="6873CFB2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</w:t>
      </w:r>
    </w:p>
    <w:p w14:paraId="11E6A5E3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</w:p>
    <w:p w14:paraId="40340593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44"/>
          <w:szCs w:val="44"/>
        </w:rPr>
      </w:pPr>
      <w:r>
        <w:rPr>
          <w:rFonts w:hint="default" w:ascii="Times New Roman" w:hAnsi="Times New Roman"/>
          <w:color w:val="auto"/>
          <w:sz w:val="44"/>
          <w:szCs w:val="44"/>
        </w:rPr>
        <w:t>Exercise 4: Arrange-Act-Assert (AAA) Pattern, Test Fixtures, Setup andTeardown Methods in JUnit</w:t>
      </w:r>
    </w:p>
    <w:p w14:paraId="39498DB0">
      <w:pPr>
        <w:spacing w:line="360" w:lineRule="auto"/>
        <w:rPr>
          <w:rFonts w:hint="default" w:ascii="Times New Roman" w:hAnsi="Times New Roman" w:cs="Times New Roman"/>
          <w:color w:val="auto"/>
        </w:rPr>
      </w:pPr>
    </w:p>
    <w:p w14:paraId="59D58444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Scenario: Organize your tests using the Arrange-Act-Assert (AAA) pattern and use setup and teardown methods.</w:t>
      </w:r>
    </w:p>
    <w:p w14:paraId="5ABD3304">
      <w:pPr>
        <w:pStyle w:val="23"/>
        <w:spacing w:line="360" w:lineRule="auto"/>
        <w:rPr>
          <w:rFonts w:hint="default" w:ascii="Times New Roman" w:hAnsi="Times New Roman" w:cs="Times New Roman"/>
          <w:color w:val="auto"/>
          <w:u w:val="single"/>
        </w:rPr>
      </w:pPr>
      <w:r>
        <w:rPr>
          <w:rFonts w:hint="default" w:ascii="Times New Roman" w:hAnsi="Times New Roman" w:cs="Times New Roman"/>
          <w:color w:val="auto"/>
          <w:u w:val="single"/>
        </w:rPr>
        <w:t>Code (CalculatorTest.java):</w:t>
      </w:r>
    </w:p>
    <w:p w14:paraId="5DFEC048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org.junit.*;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static org.junit.Assert.*;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public class CalculatorTest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private Calculator calc;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@Before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setUp()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calc = new Calculator();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System.out.println("Setup complete");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@After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tearDown()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System.out.println("Teardown complete");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testAdd()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Arrange is done in setUp()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Act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int result = calc.add(2,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assertEquals(5, result);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class Calculator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int add(int a, int b)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return a + b;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E9185CE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Output:</w:t>
      </w:r>
    </w:p>
    <w:p w14:paraId="0972C90A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2974FB8E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Setup complete</w:t>
      </w:r>
    </w:p>
    <w:p w14:paraId="546D6A05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Teardown complete</w:t>
      </w:r>
    </w:p>
    <w:p w14:paraId="72AEA2BC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52DE79F0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237CE68D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 E S T S</w:t>
      </w:r>
    </w:p>
    <w:p w14:paraId="448E5816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45686AC3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Running CalculatorTest</w:t>
      </w:r>
    </w:p>
    <w:p w14:paraId="162FE5AE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0, Time elapsed: 0.007 sec</w:t>
      </w:r>
    </w:p>
    <w:p w14:paraId="2C2BFFE6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0D961057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Results :</w:t>
      </w:r>
    </w:p>
    <w:p w14:paraId="262D4D8E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1FF4C59F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</w:t>
      </w:r>
    </w:p>
    <w:p w14:paraId="0A46D72A">
      <w:pPr>
        <w:pStyle w:val="23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5646F10F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tos Narrow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76398B"/>
    <w:rsid w:val="751934D0"/>
    <w:rsid w:val="7F21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WPS_1743695179</cp:lastModifiedBy>
  <dcterms:modified xsi:type="dcterms:W3CDTF">2025-06-29T11:27:35Z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34E41224C48CFC4895D5606815AEAE20_43</vt:lpwstr>
  </property>
</Properties>
</file>