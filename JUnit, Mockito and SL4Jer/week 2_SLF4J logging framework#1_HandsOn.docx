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BEC6C">
      <w:pPr>
        <w:pStyle w:val="3"/>
        <w:spacing w:line="360" w:lineRule="auto"/>
        <w:jc w:val="center"/>
        <w:rPr>
          <w:rFonts w:hint="default" w:ascii="Times New Roman" w:hAnsi="Times New Roman" w:cs="Times New Roman"/>
          <w:color w:val="auto"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lang w:val="en-US"/>
        </w:rPr>
        <w:t>SLF4J Logging Framework - Week 2</w:t>
      </w:r>
    </w:p>
    <w:p w14:paraId="1EFD83EF">
      <w:pPr>
        <w:pStyle w:val="3"/>
        <w:spacing w:line="360" w:lineRule="auto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</w:rPr>
        <w:t>Exercise 1: Logging Error Messages and Warning Levels</w:t>
      </w:r>
    </w:p>
    <w:p w14:paraId="32BE8071">
      <w:pPr>
        <w:spacing w:line="360" w:lineRule="auto"/>
        <w:rPr>
          <w:rFonts w:hint="default" w:ascii="Times New Roman" w:hAnsi="Times New Roman" w:cs="Times New Roman"/>
          <w:b/>
          <w:bCs/>
        </w:rPr>
      </w:pPr>
    </w:p>
    <w:p w14:paraId="4E8061EA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Step 1: Add SLF4J and Logback dependencies to your pom.xml file</w:t>
      </w:r>
      <w:bookmarkStart w:id="0" w:name="_GoBack"/>
      <w:bookmarkEnd w:id="0"/>
    </w:p>
    <w:p w14:paraId="683325BE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&lt;dependencies&gt;</w:t>
      </w:r>
    </w:p>
    <w:p w14:paraId="153FA0B6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&lt;!-- SLF4J API --&gt;</w:t>
      </w:r>
    </w:p>
    <w:p w14:paraId="5CAFFEE2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C4F1A1F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&lt;groupId&gt;org.slf4j&lt;/groupId&gt;</w:t>
      </w:r>
    </w:p>
    <w:p w14:paraId="4501293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&lt;artifactId&gt;slf4j-api&lt;/artifactId&gt;</w:t>
      </w:r>
    </w:p>
    <w:p w14:paraId="6D79A4BB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&lt;version&gt;1.7.30&lt;/version&gt;</w:t>
      </w:r>
    </w:p>
    <w:p w14:paraId="30708D13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3DFBF32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413C530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&lt;groupId&gt;ch.qos.logback&lt;/groupId&gt;</w:t>
      </w:r>
    </w:p>
    <w:p w14:paraId="03F1E248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&lt;artifactId&gt;logback-classic&lt;/artifactId&gt;</w:t>
      </w:r>
    </w:p>
    <w:p w14:paraId="5DC8F9A1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&lt;version&gt;1.2.3&lt;/version&gt;</w:t>
      </w:r>
    </w:p>
    <w:p w14:paraId="7A0A1E0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04FAA2F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&lt;/dependencies&gt;</w:t>
      </w:r>
    </w:p>
    <w:p w14:paraId="5012A75B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br w:type="textWrapping"/>
      </w:r>
    </w:p>
    <w:p w14:paraId="5FBA3D49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Step 2: Create a Java class that uses SLF4J for logging</w:t>
      </w:r>
    </w:p>
    <w:p w14:paraId="66A111F1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import org.slf4j.Logger;</w:t>
      </w:r>
    </w:p>
    <w:p w14:paraId="67DAE852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org.slf4j.LoggerFactory;</w:t>
      </w:r>
    </w:p>
    <w:p w14:paraId="6260F856">
      <w:pPr>
        <w:spacing w:line="360" w:lineRule="auto"/>
        <w:rPr>
          <w:rFonts w:hint="default" w:ascii="Times New Roman" w:hAnsi="Times New Roman"/>
        </w:rPr>
      </w:pPr>
    </w:p>
    <w:p w14:paraId="5612050C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LoggingExample {</w:t>
      </w:r>
    </w:p>
    <w:p w14:paraId="5572906C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private static final Logger logger = LoggerFactory.getLogger(LoggingExample.class);</w:t>
      </w:r>
    </w:p>
    <w:p w14:paraId="0C80BBBF">
      <w:pPr>
        <w:spacing w:line="360" w:lineRule="auto"/>
        <w:rPr>
          <w:rFonts w:hint="default" w:ascii="Times New Roman" w:hAnsi="Times New Roman"/>
        </w:rPr>
      </w:pPr>
    </w:p>
    <w:p w14:paraId="7E06F1DA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public static void main(String[] args) {</w:t>
      </w:r>
    </w:p>
    <w:p w14:paraId="5F2A7A50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logger.error("This is an error message");</w:t>
      </w:r>
    </w:p>
    <w:p w14:paraId="10579894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logger.warn("This is a warning message");</w:t>
      </w:r>
    </w:p>
    <w:p w14:paraId="3B1E7875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34EC5CEB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/>
        </w:rPr>
        <w:t>}</w:t>
      </w:r>
    </w:p>
    <w:p w14:paraId="2F5B38AD">
      <w:pPr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Output:</w:t>
      </w:r>
    </w:p>
    <w:p w14:paraId="78DCC092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2025-06-27 17:10:45 [main] ERROR LoggingExample - This is an error message</w:t>
      </w:r>
    </w:p>
    <w:p w14:paraId="7E5BE92E">
      <w:pPr>
        <w:spacing w:line="360" w:lineRule="auto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2025-06-27 17:10:45 [main] WARN  LoggingExample - This is a warning message</w:t>
      </w:r>
    </w:p>
    <w:p w14:paraId="168FCB3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tos Narrow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3F10A8"/>
    <w:rsid w:val="392348B8"/>
    <w:rsid w:val="DED7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WPS_1743695179</cp:lastModifiedBy>
  <dcterms:modified xsi:type="dcterms:W3CDTF">2025-06-29T11:34:35Z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E67B43A0CA62B1E473D7606862CE1DB4_43</vt:lpwstr>
  </property>
</Properties>
</file>